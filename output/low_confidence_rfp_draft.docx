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[!] Needs Review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